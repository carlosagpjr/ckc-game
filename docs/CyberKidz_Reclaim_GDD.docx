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**Game Design Document (GDD) - CyberKidz Reclaim**</w:t>
      </w:r>
    </w:p>
    <w:p/>
    <w:p>
      <w:r>
        <w:t>---</w:t>
      </w:r>
    </w:p>
    <w:p/>
    <w:p>
      <w:r>
        <w:t>## 1. Game Overview</w:t>
      </w:r>
    </w:p>
    <w:p/>
    <w:p>
      <w:r>
        <w:t>**Title:** CyberKidz Reclaim</w:t>
      </w:r>
    </w:p>
    <w:p>
      <w:r>
        <w:t>**Genre:** 2D Action Survival / Roguelite</w:t>
      </w:r>
    </w:p>
    <w:p>
      <w:r>
        <w:t>**Platform:** Web Browser (Desktop &amp; Mobile)</w:t>
      </w:r>
    </w:p>
    <w:p>
      <w:r>
        <w:t>**Engine:** Phaser 3</w:t>
      </w:r>
    </w:p>
    <w:p/>
    <w:p>
      <w:r>
        <w:t>**Summary:**</w:t>
      </w:r>
    </w:p>
    <w:p>
      <w:r>
        <w:t>Após a invasão da Doma, mutantes CyberKidz espalharam o caos pelas terras devastadas. O jogador assume o controle de Cyan, o último guerreiro puro, em uma jornada para sobreviver a hordas de inimigos, coletar recursos raros e forjar armas poderosas. A cada partida, o jogador evolui, adapta sua build e tenta sobreviver o máximo possível, enfrentando desafios progressivamente mais difíceis.</w:t>
      </w:r>
    </w:p>
    <w:p/>
    <w:p>
      <w:r>
        <w:t>---</w:t>
      </w:r>
    </w:p>
    <w:p/>
    <w:p>
      <w:r>
        <w:t>## 2. Gameplay</w:t>
      </w:r>
    </w:p>
    <w:p/>
    <w:p>
      <w:r>
        <w:t>### 2.1. Objetivo</w:t>
      </w:r>
    </w:p>
    <w:p/>
    <w:p>
      <w:r>
        <w:t>- Sobreviver o máximo de tempo contra hordas de inimigos.</w:t>
      </w:r>
    </w:p>
    <w:p>
      <w:r>
        <w:t>- Evoluir o personagem através de drops, upgrades e armas.</w:t>
      </w:r>
    </w:p>
    <w:p>
      <w:r>
        <w:t>- Derrotar chefes e desbloquear novas fases, habilidades e biomas.</w:t>
      </w:r>
    </w:p>
    <w:p/>
    <w:p>
      <w:r>
        <w:t>### 2.2. Mecânicas Principais</w:t>
      </w:r>
    </w:p>
    <w:p/>
    <w:p>
      <w:r>
        <w:t>- **Movimentação:** WASD (teclado) ou virtual joystick (mobile).</w:t>
      </w:r>
    </w:p>
    <w:p>
      <w:r>
        <w:t>- **Armas:** 3 tipos principais (Blaster, Sword, Lash), com características e estilos diferentes. Futuramente poderão ter mais tipos de armas.</w:t>
      </w:r>
    </w:p>
    <w:p>
      <w:r>
        <w:t>- **Sistema de Tiro / Ataque:** Mouse ou toques na tela.</w:t>
      </w:r>
    </w:p>
    <w:p>
      <w:r>
        <w:t>- **Spawn Dinâmico de Inimigos:** baseado em tempo e nível de poder, com controle por bioma, powerLevel e estágio.</w:t>
      </w:r>
    </w:p>
    <w:p>
      <w:r>
        <w:t>- **Power Level:** Sistema que calcula o poder geral do jogador e adapta o jogo.</w:t>
      </w:r>
    </w:p>
    <w:p>
      <w:r>
        <w:t>- **Drops e Loots:** XP, HP, upgrades, armas, moeda e materiais raros (por bioma).</w:t>
      </w:r>
    </w:p>
    <w:p>
      <w:r>
        <w:t>- **Ranking Online:** Ranking JSON hospedado em GitHub com filtros e colunas interativas.</w:t>
      </w:r>
    </w:p>
    <w:p>
      <w:r>
        <w:t>- **Joystick Virtual:** Compatível com mobile (base, thumb, movimentação).</w:t>
      </w:r>
    </w:p>
    <w:p/>
    <w:p>
      <w:r>
        <w:t>### 2.3. Progressão</w:t>
      </w:r>
    </w:p>
    <w:p/>
    <w:p>
      <w:r>
        <w:t>- **Fases por Tempo:** O jogo é dividido em estágios com tempo definido. Ao derrotar o BOSS do bioma, pode seguir para o próximo bioma. Cada bioma tem tempo próprio.</w:t>
      </w:r>
    </w:p>
    <w:p>
      <w:r>
        <w:t>- **Biomas (com tempo e loot específico):**</w:t>
      </w:r>
    </w:p>
    <w:p>
      <w:r>
        <w:t xml:space="preserve">  1. Wasteland Desert</w:t>
      </w:r>
    </w:p>
    <w:p>
      <w:r>
        <w:t xml:space="preserve">  2. Covernant Swamp</w:t>
      </w:r>
    </w:p>
    <w:p>
      <w:r>
        <w:t xml:space="preserve">  3. Toxicity</w:t>
      </w:r>
    </w:p>
    <w:p>
      <w:r>
        <w:t xml:space="preserve">  4. Abandoned Mines</w:t>
      </w:r>
    </w:p>
    <w:p>
      <w:r>
        <w:t xml:space="preserve">  5. Burning Ridge</w:t>
      </w:r>
    </w:p>
    <w:p>
      <w:r>
        <w:t xml:space="preserve">  6. Ancient Metropolis</w:t>
      </w:r>
    </w:p>
    <w:p>
      <w:r>
        <w:t xml:space="preserve">  7. Dome (End Game)</w:t>
      </w:r>
    </w:p>
    <w:p>
      <w:r>
        <w:t>- **Chefes:** Um chefe por bioma, com nome, atributos e loot exclusivos.</w:t>
      </w:r>
    </w:p>
    <w:p>
      <w:r>
        <w:t>- **Power Scaling:** Inimigos se adaptam ao nível de poder do jogador.</w:t>
      </w:r>
    </w:p>
    <w:p>
      <w:r>
        <w:t>- **Spawn Controlado:** Inimigos aparecem fora da tela, com delay ajustado conforme Power Level. Após o spawn do boss, outros spawns são interrompidos.</w:t>
      </w:r>
    </w:p>
    <w:p/>
    <w:p>
      <w:r>
        <w:t>---</w:t>
      </w:r>
    </w:p>
    <w:p/>
    <w:p>
      <w:r>
        <w:t>## 3. Sistema de Jogo</w:t>
      </w:r>
    </w:p>
    <w:p/>
    <w:p>
      <w:r>
        <w:t>### 3.1. Armas</w:t>
      </w:r>
    </w:p>
    <w:p/>
    <w:p>
      <w:r>
        <w:t>- **Blaster:** Ataque à distância, rápido, dano médio.</w:t>
      </w:r>
    </w:p>
    <w:p>
      <w:r>
        <w:t>- **Sword:** Corpo a corpo, dano alto, alcance curto.</w:t>
      </w:r>
    </w:p>
    <w:p>
      <w:r>
        <w:t>- **Lash:** Ataques em área, dano em zona, controle de grupo.</w:t>
      </w:r>
    </w:p>
    <w:p/>
    <w:p>
      <w:r>
        <w:t>### 3.2. Inimigos</w:t>
      </w:r>
    </w:p>
    <w:p/>
    <w:p>
      <w:r>
        <w:t>- **Comuns:** 7 tipos por bioma com stats balanceados e score específico.</w:t>
      </w:r>
    </w:p>
    <w:p>
      <w:r>
        <w:t>- **Elite:** 5 tipos por bioma com atributos mais fortes e tier 'elite'.</w:t>
      </w:r>
    </w:p>
    <w:p>
      <w:r>
        <w:t>- **Bosses:** 1 por bioma, estilo único com atributos, loot e finalizador de fase.</w:t>
      </w:r>
    </w:p>
    <w:p/>
    <w:p>
      <w:r>
        <w:t>### 3.3. Player Stats</w:t>
      </w:r>
    </w:p>
    <w:p/>
    <w:p>
      <w:r>
        <w:t>- HP, ATK, DEF, SPD, Weapon Mastery, ATK Speed, ATK Range, ATK Damage, ganho de XP.</w:t>
      </w:r>
    </w:p>
    <w:p>
      <w:r>
        <w:t>- Evoluem com XP, upgrades ou drops.</w:t>
      </w:r>
    </w:p>
    <w:p/>
    <w:p>
      <w:r>
        <w:t>### 3.4. Upgrades</w:t>
      </w:r>
    </w:p>
    <w:p/>
    <w:p>
      <w:r>
        <w:t>- Coletados como loot ou ao subir de nível.</w:t>
      </w:r>
    </w:p>
    <w:p>
      <w:r>
        <w:t>- Ex: Mais HP, mais velocidade, dano extra.</w:t>
      </w:r>
    </w:p>
    <w:p>
      <w:r>
        <w:t>- Upgrade dinâmico por arma (Ex: Blaster = +dano, -cooldown).</w:t>
      </w:r>
    </w:p>
    <w:p>
      <w:r>
        <w:t>- Sistema poderá evoluir para ramificações e decisões táticas.</w:t>
      </w:r>
    </w:p>
    <w:p/>
    <w:p>
      <w:r>
        <w:t>### 3.5. Sistema de Drone</w:t>
      </w:r>
    </w:p>
    <w:p/>
    <w:p>
      <w:r>
        <w:t>- Sistema de Drones que acompanham o CyberKidz durante a jornada.</w:t>
      </w:r>
    </w:p>
    <w:p>
      <w:r>
        <w:t>- Cada drone fornece um tipo de BUFF: dano a inimigos, cura, aumento de status do jogador, etc.</w:t>
      </w:r>
    </w:p>
    <w:p>
      <w:r>
        <w:t>- Possibilidade de upgrades do drone usando materiais coletados.</w:t>
      </w:r>
    </w:p>
    <w:p/>
    <w:p>
      <w:r>
        <w:t>---</w:t>
      </w:r>
    </w:p>
    <w:p/>
    <w:p>
      <w:r>
        <w:t>## 4. Interface (UI/UX)</w:t>
      </w:r>
    </w:p>
    <w:p/>
    <w:p>
      <w:r>
        <w:t>- **Tela Inicial:** Escolha de arma + introdução narrativa + ranking + filtro por arma, nome e limite</w:t>
      </w:r>
    </w:p>
    <w:p>
      <w:r>
        <w:t>- **HUD:** HP, Score, Time, Stage, barra de vida</w:t>
      </w:r>
    </w:p>
    <w:p>
      <w:r>
        <w:t>- **Game Over:** Estatísticas finais, top 10 ranking + botão de reinício</w:t>
      </w:r>
    </w:p>
    <w:p>
      <w:r>
        <w:t>- **Ranking:** Tabela com posição, wallet, tempo, score, arma. Fetch automático via JSON online</w:t>
      </w:r>
    </w:p>
    <w:p>
      <w:r>
        <w:t>- **Joystick Mobile:** Thumb e base controlam movimento via touch</w:t>
      </w:r>
    </w:p>
    <w:p/>
    <w:p>
      <w:r>
        <w:t>---</w:t>
      </w:r>
    </w:p>
    <w:p/>
    <w:p>
      <w:r>
        <w:t>## 5. Arte &amp; Estilo Visual</w:t>
      </w:r>
    </w:p>
    <w:p/>
    <w:p>
      <w:r>
        <w:t>- **Estilo:** Arte vetorial com outline preto e cores chapadas</w:t>
      </w:r>
    </w:p>
    <w:p>
      <w:r>
        <w:t>- **Personagens:** Baseados em NFTs originais do CyberKidz Club</w:t>
      </w:r>
    </w:p>
    <w:p>
      <w:r>
        <w:t>- **Cenários:** 7 biomas visuais únicos com ambientação sci-fi pós-apocalíptica</w:t>
      </w:r>
    </w:p>
    <w:p>
      <w:r>
        <w:t>- **Tamanho de sprites:** player 64x64, inimigos 64–96px, loots 32x32, HUD responsivo</w:t>
      </w:r>
    </w:p>
    <w:p/>
    <w:p>
      <w:r>
        <w:t>---</w:t>
      </w:r>
    </w:p>
    <w:p/>
    <w:p>
      <w:r>
        <w:t>## 6. Som</w:t>
      </w:r>
    </w:p>
    <w:p/>
    <w:p>
      <w:r>
        <w:t>- **Música:** Loop atmosférico retro/synth, variando por bioma</w:t>
      </w:r>
    </w:p>
    <w:p>
      <w:r>
        <w:t>- **SFX:** Tiros, ataques, dano, morte, chefes, interações UI</w:t>
      </w:r>
    </w:p>
    <w:p/>
    <w:p>
      <w:r>
        <w:t>---</w:t>
      </w:r>
    </w:p>
    <w:p/>
    <w:p>
      <w:r>
        <w:t>## 7. Roadmap de Desenvolvimento</w:t>
      </w:r>
    </w:p>
    <w:p/>
    <w:p>
      <w:r>
        <w:t>### Observação Geral:</w:t>
      </w:r>
    </w:p>
    <w:p>
      <w:r>
        <w:t>O arquivo `index.html` será revisado e modularizado durante a Etapa 5, com foco em responsividade, organização por componentes (HUD, Game Over, Ranking, WalletUI) e estrutura adequada para escalabilidade e integração futura com Web3.</w:t>
      </w:r>
    </w:p>
    <w:p/>
    <w:p>
      <w:r>
        <w:t>### Milestone 1: Refatorar estrutura para módulos (Player, Enemy, Weapon, HUD)</w:t>
      </w:r>
    </w:p>
    <w:p>
      <w:r>
        <w:t>### Milestone 2: Implementar sistema de Power Level e Upgrade</w:t>
      </w:r>
    </w:p>
    <w:p>
      <w:r>
        <w:t>### Milestone 3: Armas adicionais (Sword, Lash)</w:t>
      </w:r>
    </w:p>
    <w:p>
      <w:r>
        <w:t>### Milestone 4: IA adaptativa e sistema de missões/eventos</w:t>
      </w:r>
    </w:p>
    <w:p>
      <w:r>
        <w:t>### Milestone 5: Salvamento e continuidade, integração com wallet</w:t>
      </w:r>
    </w:p>
    <w:p>
      <w:r>
        <w:t>### Milestone 6: Loot token visual (skins), integração com Web3, biomas raros</w:t>
      </w:r>
    </w:p>
    <w:p/>
    <w:p>
      <w:r>
        <w:t>---</w:t>
      </w:r>
    </w:p>
    <w:p/>
    <w:p>
      <w:r>
        <w:t>## 8. Expansão Futuras</w:t>
      </w:r>
    </w:p>
    <w:p/>
    <w:p>
      <w:r>
        <w:t>- Sistema de crafting</w:t>
      </w:r>
    </w:p>
    <w:p>
      <w:r>
        <w:t>- Habilidades ativas/passivas: o jogador poderá escolher uma habilidade. Iremos criar um sistema de habilidades inspirado em Hades e Death Must Die</w:t>
      </w:r>
    </w:p>
    <w:p>
      <w:r>
        <w:t>- Coop multiplayer</w:t>
      </w:r>
    </w:p>
    <w:p>
      <w:r>
        <w:t>- Missões diárias</w:t>
      </w:r>
    </w:p>
    <w:p>
      <w:r>
        <w:t>- Ranking global com wallet connect</w:t>
      </w:r>
    </w:p>
    <w:p>
      <w:r>
        <w:t>- Drop de **tokens** conectados à **wallet** do jogador, que poderão ser usados para **comprar skins de armas** (visuais apenas, sem impacto na jogabilidade)</w:t>
      </w:r>
    </w:p>
    <w:p/>
    <w:p>
      <w:r>
        <w:t>---</w:t>
      </w:r>
    </w:p>
    <w:p/>
    <w:p>
      <w:r>
        <w:t>**Status:** Protótipo funcional com base para expansão</w:t>
      </w:r>
    </w:p>
    <w:p>
      <w:r>
        <w:t>**Responsável:** Carlos Pereira (Visionário &amp; Game Designer)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